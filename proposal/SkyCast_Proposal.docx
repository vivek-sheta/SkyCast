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17" w:rsidRDefault="00D75B90">
      <w:pPr>
        <w:pStyle w:val="Title"/>
      </w:pPr>
      <w:r>
        <w:t>SkyCast - Weather App Proposal</w:t>
      </w:r>
    </w:p>
    <w:p w:rsidR="006A7B78" w:rsidRPr="006A7B78" w:rsidRDefault="00D75B90" w:rsidP="006A7B78">
      <w:pPr>
        <w:pBdr>
          <w:top w:val="single" w:sz="6" w:space="0" w:color="CDD5DC"/>
        </w:pBdr>
        <w:spacing w:after="0" w:line="240" w:lineRule="auto"/>
        <w:rPr>
          <w:rFonts w:ascii="Lucida Sans Unicode" w:eastAsia="Times New Roman" w:hAnsi="Lucida Sans Unicode" w:cs="Lucida Sans Unicode"/>
          <w:color w:val="202122"/>
          <w:spacing w:val="3"/>
          <w:sz w:val="24"/>
          <w:szCs w:val="24"/>
        </w:rPr>
      </w:pPr>
      <w:r>
        <w:t xml:space="preserve">Course Project: </w:t>
      </w:r>
      <w:hyperlink r:id="rId6" w:history="1">
        <w:r w:rsidR="006A7B78" w:rsidRPr="006A7B78">
          <w:t>SODV3203:Mobile Application Development</w:t>
        </w:r>
      </w:hyperlink>
    </w:p>
    <w:p w:rsidR="00444F17" w:rsidRDefault="006A7B78">
      <w:r>
        <w:t xml:space="preserve">Group </w:t>
      </w:r>
      <w:r w:rsidR="00D75B90">
        <w:t xml:space="preserve">: </w:t>
      </w:r>
      <w:r>
        <w:t xml:space="preserve">Vivek Sheta, </w:t>
      </w:r>
      <w:hyperlink r:id="rId7" w:tooltip="Compose email to Melvyn Joseph" w:history="1">
        <w:r>
          <w:t xml:space="preserve">Joseph </w:t>
        </w:r>
        <w:r w:rsidRPr="006A7B78">
          <w:t>Melvyn</w:t>
        </w:r>
      </w:hyperlink>
      <w:r>
        <w:t xml:space="preserve">,  </w:t>
      </w:r>
      <w:hyperlink r:id="rId8" w:tooltip="Compose email to Johnson Obioma" w:history="1">
        <w:proofErr w:type="spellStart"/>
        <w:r>
          <w:t>Obioma</w:t>
        </w:r>
        <w:proofErr w:type="spellEnd"/>
        <w:r w:rsidRPr="006A7B78">
          <w:t xml:space="preserve"> Johnson</w:t>
        </w:r>
      </w:hyperlink>
      <w:r>
        <w:br/>
      </w:r>
      <w:r w:rsidR="00D75B90">
        <w:t xml:space="preserve">Date: </w:t>
      </w:r>
      <w:r>
        <w:t>April 26, 2025</w:t>
      </w:r>
    </w:p>
    <w:p w:rsidR="00444F17" w:rsidRDefault="00D75B90">
      <w:pPr>
        <w:pStyle w:val="Heading1"/>
      </w:pPr>
      <w:r>
        <w:t>1. App Overview</w:t>
      </w:r>
    </w:p>
    <w:p w:rsidR="00444F17" w:rsidRDefault="00D75B90">
      <w:proofErr w:type="spellStart"/>
      <w:r>
        <w:t>SkyCast</w:t>
      </w:r>
      <w:proofErr w:type="spellEnd"/>
      <w:r>
        <w:t xml:space="preserve"> is </w:t>
      </w:r>
      <w:proofErr w:type="spellStart"/>
      <w:proofErr w:type="gramStart"/>
      <w:r>
        <w:t>a</w:t>
      </w:r>
      <w:proofErr w:type="spellEnd"/>
      <w:proofErr w:type="gramEnd"/>
      <w:r>
        <w:t xml:space="preserve"> </w:t>
      </w:r>
      <w:r>
        <w:t xml:space="preserve">Android weather application that delivers real-time weather updates to users. The app allows users to </w:t>
      </w:r>
      <w:r>
        <w:t>view current weather information for any city, change their location using manual entry or map selection, and persist their preferences across sessions. SkyCast is built using OpenWeatherMap APIs and integrates with Firebase Authentication for Google login</w:t>
      </w:r>
      <w:r>
        <w:t>.</w:t>
      </w:r>
    </w:p>
    <w:p w:rsidR="00444F17" w:rsidRDefault="00D75B90">
      <w:pPr>
        <w:pStyle w:val="Heading1"/>
      </w:pPr>
      <w:r>
        <w:t>2. Core Features</w:t>
      </w:r>
    </w:p>
    <w:p w:rsidR="00444F17" w:rsidRDefault="00D75B90">
      <w:pPr>
        <w:pStyle w:val="Heading2"/>
      </w:pPr>
      <w:r>
        <w:t>Login Screen (Authentication)</w:t>
      </w:r>
    </w:p>
    <w:p w:rsidR="00444F17" w:rsidRDefault="00D75B90">
      <w:r>
        <w:t>-</w:t>
      </w:r>
      <w:r>
        <w:t xml:space="preserve"> Google Sign-In using Firebase Authentication.</w:t>
      </w:r>
      <w:r>
        <w:br/>
        <w:t>- Ensures secure user access.</w:t>
      </w:r>
      <w:r>
        <w:br/>
        <w:t>- Allows session persistence.</w:t>
      </w:r>
    </w:p>
    <w:p w:rsidR="00444F17" w:rsidRDefault="00D75B90">
      <w:pPr>
        <w:pStyle w:val="Heading2"/>
      </w:pPr>
      <w:r>
        <w:t>Main Screen (Weather Dashboard)</w:t>
      </w:r>
    </w:p>
    <w:p w:rsidR="00444F17" w:rsidRDefault="00D75B90">
      <w:r>
        <w:t>- Displays current weather conditions such as:</w:t>
      </w:r>
      <w:r>
        <w:br/>
        <w:t xml:space="preserve">  - Temperatu</w:t>
      </w:r>
      <w:r>
        <w:t>re</w:t>
      </w:r>
      <w:r>
        <w:br/>
        <w:t xml:space="preserve">  - Weather description (e.g., cloudy, sunny)</w:t>
      </w:r>
      <w:r>
        <w:br/>
        <w:t xml:space="preserve">  - Humidity</w:t>
      </w:r>
      <w:r>
        <w:br/>
        <w:t xml:space="preserve">  - Wind speed</w:t>
      </w:r>
      <w:r>
        <w:br/>
        <w:t xml:space="preserve">  - Weather icon or animation</w:t>
      </w:r>
      <w:r>
        <w:br/>
        <w:t xml:space="preserve">- Weather data pulled live from </w:t>
      </w:r>
      <w:proofErr w:type="spellStart"/>
      <w:r>
        <w:t>OpenWeatherMap</w:t>
      </w:r>
      <w:proofErr w:type="spellEnd"/>
      <w:r>
        <w:t xml:space="preserve"> API.</w:t>
      </w:r>
    </w:p>
    <w:p w:rsidR="00444F17" w:rsidRDefault="00D75B90">
      <w:pPr>
        <w:pStyle w:val="Heading2"/>
      </w:pPr>
      <w:r>
        <w:t>Settings Screen</w:t>
      </w:r>
    </w:p>
    <w:p w:rsidR="00444F17" w:rsidRDefault="00D75B90">
      <w:r>
        <w:t>- Allows the user to:</w:t>
      </w:r>
      <w:r>
        <w:br/>
        <w:t xml:space="preserve">  - Manually enter a city na</w:t>
      </w:r>
      <w:r>
        <w:t>me.</w:t>
      </w:r>
      <w:r>
        <w:br/>
        <w:t xml:space="preserve">  - Pick a location using Google Maps or Places API.</w:t>
      </w:r>
      <w:r>
        <w:br/>
        <w:t xml:space="preserve">  - Log out from their Google account.</w:t>
      </w:r>
      <w:r>
        <w:br/>
        <w:t>- Stores selected location in local</w:t>
      </w:r>
      <w:r w:rsidR="00463AC8">
        <w:t xml:space="preserve"> storage</w:t>
      </w:r>
      <w:r>
        <w:t>.</w:t>
      </w:r>
    </w:p>
    <w:p w:rsidR="00D75B90" w:rsidRDefault="00D75B90"/>
    <w:p w:rsidR="00D75B90" w:rsidRDefault="00D75B90"/>
    <w:p w:rsidR="00444F17" w:rsidRDefault="00D75B90">
      <w:pPr>
        <w:pStyle w:val="Heading1"/>
      </w:pPr>
      <w:r>
        <w:lastRenderedPageBreak/>
        <w:t>3. User Stories</w:t>
      </w:r>
    </w:p>
    <w:p w:rsidR="00444F17" w:rsidRDefault="00D75B90">
      <w:pPr>
        <w:pStyle w:val="ListBullet"/>
      </w:pPr>
      <w:r>
        <w:t>As a user, I want to log in using my Google account to personalize my app</w:t>
      </w:r>
      <w:r>
        <w:t xml:space="preserve"> experience.</w:t>
      </w:r>
    </w:p>
    <w:p w:rsidR="00444F17" w:rsidRDefault="00D75B90">
      <w:pPr>
        <w:pStyle w:val="ListBullet"/>
      </w:pPr>
      <w:r>
        <w:t>As a user, I want to view the current weather in my selected city.</w:t>
      </w:r>
    </w:p>
    <w:p w:rsidR="00444F17" w:rsidRDefault="00D75B90">
      <w:pPr>
        <w:pStyle w:val="ListBullet"/>
      </w:pPr>
      <w:r>
        <w:t>As a user, I want to change my city by typing it or selecting it from a map.</w:t>
      </w:r>
    </w:p>
    <w:p w:rsidR="00444F17" w:rsidRDefault="00D75B90">
      <w:pPr>
        <w:pStyle w:val="ListBullet"/>
      </w:pPr>
      <w:r>
        <w:t>As a user, I want the app to remember my city even after I close and reopen it.</w:t>
      </w:r>
    </w:p>
    <w:p w:rsidR="00444F17" w:rsidRDefault="00D75B90">
      <w:pPr>
        <w:pStyle w:val="ListBullet"/>
      </w:pPr>
      <w:r>
        <w:t>As a user, I want t</w:t>
      </w:r>
      <w:r>
        <w:t>o log out whenever I wish to secure my account.</w:t>
      </w:r>
    </w:p>
    <w:p w:rsidR="00444F17" w:rsidRDefault="00D75B90">
      <w:pPr>
        <w:pStyle w:val="Heading1"/>
      </w:pPr>
      <w:r>
        <w:t>4. APIs and Local Persistence</w:t>
      </w:r>
    </w:p>
    <w:p w:rsidR="00444F17" w:rsidRDefault="00D75B90">
      <w:r>
        <w:t>- Networked APIs:</w:t>
      </w:r>
      <w:r>
        <w:br/>
        <w:t xml:space="preserve">  - OpenWeatherMap API – For weather data.</w:t>
      </w:r>
      <w:r>
        <w:br/>
        <w:t xml:space="preserve">  - Google Maps/Places API – For location selection.</w:t>
      </w:r>
      <w:r>
        <w:br/>
        <w:t xml:space="preserve">  - Firebase Authentication – For Google login.</w:t>
      </w:r>
      <w:r>
        <w:br/>
      </w:r>
      <w:r>
        <w:br/>
        <w:t>- Local Persist</w:t>
      </w:r>
      <w:r>
        <w:t>ence:</w:t>
      </w:r>
      <w:r>
        <w:br/>
        <w:t xml:space="preserve">  - SharedPreferences or Room DB to store the last selected city name and user data.</w:t>
      </w:r>
      <w:r>
        <w:br/>
      </w:r>
    </w:p>
    <w:p w:rsidR="00444F17" w:rsidRDefault="00D75B90">
      <w:pPr>
        <w:pStyle w:val="Heading1"/>
      </w:pPr>
      <w:r>
        <w:t>5. Wireframes</w:t>
      </w:r>
      <w:bookmarkStart w:id="0" w:name="_GoBack"/>
      <w:bookmarkEnd w:id="0"/>
    </w:p>
    <w:p w:rsidR="00494793" w:rsidRDefault="00D75B90">
      <w:r w:rsidRPr="00494793">
        <w:rPr>
          <w:b/>
        </w:rPr>
        <w:t>Login Screen:</w:t>
      </w:r>
      <w:r>
        <w:br/>
        <w:t>- Google Sign-In button in center</w:t>
      </w:r>
      <w:r>
        <w:br/>
        <w:t>- SkyCast logo or app title at the top</w:t>
      </w:r>
      <w:r>
        <w:br/>
      </w:r>
      <w:r>
        <w:br/>
      </w:r>
      <w:r w:rsidRPr="00494793">
        <w:rPr>
          <w:b/>
        </w:rPr>
        <w:t>Main Screen:</w:t>
      </w:r>
      <w:r>
        <w:br/>
        <w:t>- Top: City name</w:t>
      </w:r>
      <w:r>
        <w:br/>
        <w:t>- Center: Weather icon and tempe</w:t>
      </w:r>
      <w:r>
        <w:t>rature</w:t>
      </w:r>
      <w:r>
        <w:br/>
        <w:t>- Bottom: Wind speed, humidity, weather description</w:t>
      </w:r>
      <w:r>
        <w:br/>
        <w:t xml:space="preserve">- Navigation </w:t>
      </w:r>
      <w:r>
        <w:t>icon</w:t>
      </w:r>
      <w:r>
        <w:t xml:space="preserve"> to:</w:t>
      </w:r>
      <w:r>
        <w:br/>
        <w:t xml:space="preserve">  - Settings</w:t>
      </w:r>
      <w:r w:rsidR="00494793">
        <w:t xml:space="preserve"> </w:t>
      </w:r>
      <w:r>
        <w:br/>
      </w:r>
      <w:r>
        <w:br/>
      </w:r>
      <w:r w:rsidRPr="00494793">
        <w:rPr>
          <w:b/>
        </w:rPr>
        <w:t>Settings Screen:</w:t>
      </w:r>
      <w:r>
        <w:br/>
        <w:t>- Input box to manually enter city name</w:t>
      </w:r>
      <w:r>
        <w:br/>
        <w:t>- Button to pick locat</w:t>
      </w:r>
      <w:r w:rsidR="00494793">
        <w:t>ion from a map</w:t>
      </w:r>
      <w:r w:rsidR="00494793">
        <w:br/>
        <w:t>- Logout button</w:t>
      </w:r>
    </w:p>
    <w:p w:rsidR="00444F17" w:rsidRDefault="00444F17"/>
    <w:sectPr w:rsidR="00444F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717921"/>
    <w:multiLevelType w:val="multilevel"/>
    <w:tmpl w:val="4D8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44F17"/>
    <w:rsid w:val="00463AC8"/>
    <w:rsid w:val="00494793"/>
    <w:rsid w:val="006605C8"/>
    <w:rsid w:val="006A7B78"/>
    <w:rsid w:val="00AA1D8D"/>
    <w:rsid w:val="00B47730"/>
    <w:rsid w:val="00CB0664"/>
    <w:rsid w:val="00D75B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D67FF"/>
  <w14:defaultImageDpi w14:val="300"/>
  <w15:docId w15:val="{AE27BCB8-463F-4274-8F6F-66E66AA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6A7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141186">
      <w:bodyDiv w:val="1"/>
      <w:marLeft w:val="0"/>
      <w:marRight w:val="0"/>
      <w:marTop w:val="0"/>
      <w:marBottom w:val="0"/>
      <w:divBdr>
        <w:top w:val="none" w:sz="0" w:space="0" w:color="auto"/>
        <w:left w:val="none" w:sz="0" w:space="0" w:color="auto"/>
        <w:bottom w:val="none" w:sz="0" w:space="0" w:color="auto"/>
        <w:right w:val="none" w:sz="0" w:space="0" w:color="auto"/>
      </w:divBdr>
      <w:divsChild>
        <w:div w:id="667708905">
          <w:marLeft w:val="0"/>
          <w:marRight w:val="0"/>
          <w:marTop w:val="0"/>
          <w:marBottom w:val="0"/>
          <w:divBdr>
            <w:top w:val="none" w:sz="0" w:space="0" w:color="auto"/>
            <w:left w:val="none" w:sz="0" w:space="0" w:color="auto"/>
            <w:bottom w:val="none" w:sz="0" w:space="0" w:color="auto"/>
            <w:right w:val="none" w:sz="0" w:space="0" w:color="auto"/>
          </w:divBdr>
          <w:divsChild>
            <w:div w:id="1826848551">
              <w:marLeft w:val="0"/>
              <w:marRight w:val="0"/>
              <w:marTop w:val="0"/>
              <w:marBottom w:val="0"/>
              <w:divBdr>
                <w:top w:val="none" w:sz="0" w:space="0" w:color="auto"/>
                <w:left w:val="none" w:sz="0" w:space="0" w:color="auto"/>
                <w:bottom w:val="none" w:sz="0" w:space="0" w:color="auto"/>
                <w:right w:val="none" w:sz="0" w:space="0" w:color="auto"/>
              </w:divBdr>
              <w:divsChild>
                <w:div w:id="7212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229">
      <w:bodyDiv w:val="1"/>
      <w:marLeft w:val="0"/>
      <w:marRight w:val="0"/>
      <w:marTop w:val="0"/>
      <w:marBottom w:val="0"/>
      <w:divBdr>
        <w:top w:val="none" w:sz="0" w:space="0" w:color="auto"/>
        <w:left w:val="none" w:sz="0" w:space="0" w:color="auto"/>
        <w:bottom w:val="none" w:sz="0" w:space="0" w:color="auto"/>
        <w:right w:val="none" w:sz="0" w:space="0" w:color="auto"/>
      </w:divBdr>
      <w:divsChild>
        <w:div w:id="601843578">
          <w:marLeft w:val="0"/>
          <w:marRight w:val="0"/>
          <w:marTop w:val="0"/>
          <w:marBottom w:val="0"/>
          <w:divBdr>
            <w:top w:val="none" w:sz="0" w:space="0" w:color="auto"/>
            <w:left w:val="none" w:sz="0" w:space="0" w:color="auto"/>
            <w:bottom w:val="none" w:sz="0" w:space="0" w:color="auto"/>
            <w:right w:val="none" w:sz="0" w:space="0" w:color="auto"/>
          </w:divBdr>
          <w:divsChild>
            <w:div w:id="1548104088">
              <w:marLeft w:val="0"/>
              <w:marRight w:val="0"/>
              <w:marTop w:val="0"/>
              <w:marBottom w:val="0"/>
              <w:divBdr>
                <w:top w:val="none" w:sz="0" w:space="0" w:color="auto"/>
                <w:left w:val="none" w:sz="0" w:space="0" w:color="auto"/>
                <w:bottom w:val="none" w:sz="0" w:space="0" w:color="auto"/>
                <w:right w:val="none" w:sz="0" w:space="0" w:color="auto"/>
              </w:divBdr>
              <w:divsChild>
                <w:div w:id="13110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hyperlink" Target="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2l.bowvalleycollege.ca/d2l/home/42363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0C5B7-CADE-47BE-B835-28FCF899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sheta</cp:lastModifiedBy>
  <cp:revision>6</cp:revision>
  <dcterms:created xsi:type="dcterms:W3CDTF">2013-12-23T23:15:00Z</dcterms:created>
  <dcterms:modified xsi:type="dcterms:W3CDTF">2025-04-22T01:09:00Z</dcterms:modified>
  <cp:category/>
</cp:coreProperties>
</file>